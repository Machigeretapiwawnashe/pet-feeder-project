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79746AF2" wp14:textId="77777777">
      <w:pPr>
        <w:pStyle w:val="Heading1"/>
      </w:pPr>
      <w:r w:rsidR="73D3647A">
        <w:rPr/>
        <w:t>Step 2: Organize and Describe the Data</w:t>
      </w:r>
    </w:p>
    <w:p w:rsidR="73D3647A" w:rsidP="73D3647A" w:rsidRDefault="73D3647A" w14:paraId="7E17A773" w14:textId="399A18DE">
      <w:pPr>
        <w:pStyle w:val="Normal"/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35"/>
        <w:gridCol w:w="1170"/>
        <w:gridCol w:w="1560"/>
        <w:gridCol w:w="1560"/>
        <w:gridCol w:w="1560"/>
      </w:tblGrid>
      <w:tr w:rsidR="73D3647A" w:rsidTr="73D3647A" w14:paraId="0E912593">
        <w:trPr>
          <w:trHeight w:val="300"/>
        </w:trPr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3599A076" w14:textId="6EA39433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6A9D5C60" w14:textId="64C51FC3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61B60828" w14:textId="1B0940B8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779E3826" w14:textId="46E6537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Sample Value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6232C82D" w14:textId="13B1B7D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Constraints</w:t>
            </w:r>
          </w:p>
        </w:tc>
      </w:tr>
      <w:tr w:rsidR="73D3647A" w:rsidTr="73D3647A" w14:paraId="6A828006">
        <w:trPr>
          <w:trHeight w:val="300"/>
        </w:trPr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2DABC872" w14:textId="7EA9A65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Species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4EA4E213" w14:textId="327AAF5E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Species type (preferred portion size)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0F5BCBDC" w14:textId="6E6BFA4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Portion details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1D21C526" w14:textId="1D5A392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Cat.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14774E47" w14:textId="21E8DA4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Portion size</w:t>
            </w:r>
          </w:p>
        </w:tc>
      </w:tr>
      <w:tr w:rsidR="73D3647A" w:rsidTr="73D3647A" w14:paraId="4897BB45">
        <w:trPr>
          <w:trHeight w:val="300"/>
        </w:trPr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6AF33498" w14:textId="16D84C9E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Hopper Level Sensor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66439EF5" w14:textId="1A0421CE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Current food level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72BBC219" w14:textId="45D2C0C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Food level status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1E3BA908" w14:textId="78241D1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OK = 70%.</w:t>
            </w:r>
          </w:p>
          <w:p w:rsidR="73D3647A" w:rsidP="73D3647A" w:rsidRDefault="73D3647A" w14:paraId="3575E970" w14:textId="77B622B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Low = sign 5%.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088A4918" w14:textId="01A9ED0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Send alert if food is below 5%</w:t>
            </w:r>
          </w:p>
        </w:tc>
      </w:tr>
      <w:tr w:rsidR="73D3647A" w:rsidTr="73D3647A" w14:paraId="16AD4C43">
        <w:trPr>
          <w:trHeight w:val="300"/>
        </w:trPr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065DD35D" w14:textId="50274057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Control Logic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03B860F1" w14:textId="45C7C39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Time, Portion details, Level status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40FA6374" w14:textId="0FF8AF6B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Sending alerts, signal to servo motor, etc.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5ED890B7" w14:textId="71989EA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Alert notification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77E5B6F0" w14:textId="04BDB0B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Attempts to dispense 4 times and then sending alert</w:t>
            </w:r>
          </w:p>
        </w:tc>
      </w:tr>
      <w:tr w:rsidR="73D3647A" w:rsidTr="73D3647A" w14:paraId="5819450C">
        <w:trPr>
          <w:trHeight w:val="300"/>
        </w:trPr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47995343" w14:textId="13AE3EE0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Feed Schedule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6F87ED7D" w14:textId="78FAC9D4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Feeding schedule information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35635A44" w14:textId="7A10B9D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Feeding times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57AACE92" w14:textId="3AE10DC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11219EFD" w14:textId="0BBB44D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Feeding times are 3 times in one day</w:t>
            </w:r>
          </w:p>
        </w:tc>
      </w:tr>
      <w:tr w:rsidR="73D3647A" w:rsidTr="73D3647A" w14:paraId="35CDDFF7">
        <w:trPr>
          <w:trHeight w:val="300"/>
        </w:trPr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605D3206" w14:textId="24400A70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55C00891" w14:textId="2ED66D4B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Error conditions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3505B8A7" w14:textId="0A9DCF1B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Alert to staff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5859F918" w14:textId="5CDF2A5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Food not dispensed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79A8215A" w14:textId="5DCD0C3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Sends only sms</w:t>
            </w:r>
          </w:p>
        </w:tc>
      </w:tr>
      <w:tr w:rsidR="73D3647A" w:rsidTr="73D3647A" w14:paraId="5DF7BC60">
        <w:trPr>
          <w:trHeight w:val="300"/>
        </w:trPr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0C7BB9EA" w14:textId="771AD40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digital Logger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1C248EBD" w14:textId="3E4C9DB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Alerts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77B6A9B5" w14:textId="27909378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Log entry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30B17385" w14:textId="11CFFF5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Saved log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5F5D28E4" w14:textId="3EC9178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Stores 12 logs at a time</w:t>
            </w:r>
          </w:p>
        </w:tc>
      </w:tr>
      <w:tr w:rsidR="73D3647A" w:rsidTr="73D3647A" w14:paraId="38EEE6A2">
        <w:trPr>
          <w:trHeight w:val="300"/>
        </w:trPr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7A0E1F0F" w14:textId="4535E240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RTC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021CF954" w14:textId="737F71BC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Current time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6A4AF522" w14:textId="4D75200D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Sends to control Logic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02F810BF" w14:textId="2C625DF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6:15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4CB6F119" w14:textId="126E726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Displays time in 24H format</w:t>
            </w:r>
          </w:p>
        </w:tc>
      </w:tr>
      <w:tr w:rsidR="73D3647A" w:rsidTr="73D3647A" w14:paraId="62E64510">
        <w:trPr>
          <w:trHeight w:val="300"/>
        </w:trPr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4A7D8F04" w14:textId="1FD211C8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Bowl and load cell.</w:t>
            </w:r>
          </w:p>
        </w:tc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2B217DA6" w14:textId="75831307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Mass of bowl before feeding.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49C9A48C" w14:textId="4A3BD44F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Mass of bowl after feeding.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6466F14C" w14:textId="61469DC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40g 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3D3647A" w:rsidP="73D3647A" w:rsidRDefault="73D3647A" w14:paraId="480D2528" w14:textId="3B366A5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D3647A" w:rsidR="73D364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Range of measurement from 0g-3000g</w:t>
            </w:r>
          </w:p>
        </w:tc>
      </w:tr>
    </w:tbl>
    <w:p w:rsidR="73D3647A" w:rsidP="73D3647A" w:rsidRDefault="73D3647A" w14:paraId="44DDCF76" w14:textId="4C176465">
      <w:pPr>
        <w:pStyle w:val="Normal"/>
      </w:pPr>
    </w:p>
    <w:p xmlns:wp14="http://schemas.microsoft.com/office/word/2010/wordml" w14:paraId="672A6659" wp14:textId="77777777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394F3C4"/>
    <w:rsid w:val="73D3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E63BA91-2706-49FD-9463-792CA384B2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Taps.Machigere</lastModifiedBy>
  <revision>2</revision>
  <dcterms:created xsi:type="dcterms:W3CDTF">2013-12-23T23:15:00.0000000Z</dcterms:created>
  <dcterms:modified xsi:type="dcterms:W3CDTF">2025-08-17T12:31:46.8408032Z</dcterms:modified>
  <category/>
</coreProperties>
</file>