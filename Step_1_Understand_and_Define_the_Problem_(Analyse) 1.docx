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DF5F07B" wp14:textId="77777777">
      <w:pPr>
        <w:pStyle w:val="Heading1"/>
      </w:pPr>
      <w:r>
        <w:t>Step 1: Understand and Define the Problem (Analyse)</w:t>
      </w:r>
    </w:p>
    <w:p xmlns:wp14="http://schemas.microsoft.com/office/word/2010/wordml" w14:paraId="43007075" wp14:textId="77777777" wp14:noSpellErr="1">
      <w:r w:rsidR="26BF298C">
        <w:rPr/>
        <w:t xml:space="preserve">At specific </w:t>
      </w:r>
      <w:r w:rsidR="26BF298C">
        <w:rPr/>
        <w:t>times</w:t>
      </w:r>
      <w:r w:rsidR="26BF298C">
        <w:rPr/>
        <w:t xml:space="preserve"> the feeder will dispense food for cats and dogs. Will alert staff if </w:t>
      </w:r>
      <w:r w:rsidR="26BF298C">
        <w:rPr/>
        <w:t>there’s</w:t>
      </w:r>
      <w:r w:rsidR="26BF298C">
        <w:rPr/>
        <w:t xml:space="preserve"> been no consumption (as the system will </w:t>
      </w:r>
      <w:r w:rsidR="26BF298C">
        <w:rPr/>
        <w:t>monitor</w:t>
      </w:r>
      <w:r w:rsidR="26BF298C">
        <w:rPr/>
        <w:t xml:space="preserve"> consumption) or if the machine has malfunctioned and not dispensed at all.</w:t>
      </w:r>
      <w:r>
        <w:br/>
      </w:r>
      <w:r>
        <w:br/>
      </w:r>
      <w:r>
        <w:br/>
      </w:r>
      <w:r w:rsidR="26BF298C">
        <w:rPr/>
        <w:t>Limitations:</w:t>
      </w:r>
      <w:r>
        <w:br/>
      </w:r>
      <w:r w:rsidR="26BF298C">
        <w:rPr/>
        <w:t>Only 2 schedules (For cat and dog).</w:t>
      </w:r>
      <w:r>
        <w:br/>
      </w:r>
      <w:r w:rsidR="26BF298C">
        <w:rPr/>
        <w:t>Memory stores last 12 feeding logs</w:t>
      </w:r>
      <w:r>
        <w:br/>
      </w:r>
      <w:r w:rsidR="26BF298C">
        <w:rPr/>
        <w:t>Each feeder dispenses 1 type of pet food (can be duplicated to accommodate other species of pet).</w:t>
      </w:r>
      <w:r>
        <w:br/>
      </w:r>
      <w:r w:rsidR="26BF298C">
        <w:rPr/>
        <w:t>Clock with current time</w:t>
      </w:r>
      <w:r>
        <w:br/>
      </w:r>
      <w:r w:rsidR="26BF298C">
        <w:rPr/>
        <w:t>Sensors will consist of load cell, rotation tick, hopper level switch</w:t>
      </w:r>
      <w:r>
        <w:br/>
      </w:r>
      <w:r w:rsidR="26BF298C">
        <w:rPr/>
        <w:t>For alert to be received, a network service must be available for staff.</w:t>
      </w:r>
      <w:r>
        <w:br/>
      </w:r>
      <w:r w:rsidR="26BF298C">
        <w:rPr/>
        <w:t>Attempt to dispense 3 times then alert staff.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26BF298C">
        <w:rPr/>
        <w:t xml:space="preserve">How system is supposed to </w:t>
      </w:r>
      <w:r w:rsidR="26BF298C">
        <w:rPr/>
        <w:t>operate</w:t>
      </w:r>
      <w:r w:rsidR="26BF298C">
        <w:rPr/>
        <w:t>:</w:t>
      </w:r>
    </w:p>
    <w:p w:rsidR="0E69E61C" w:rsidRDefault="0E69E61C" w14:paraId="58CC9451" w14:textId="67DED400">
      <w:r w:rsidR="0E69E61C">
        <w:drawing>
          <wp:inline wp14:editId="3658958A" wp14:anchorId="307B92B8">
            <wp:extent cx="5486400" cy="2438400"/>
            <wp:effectExtent l="0" t="0" r="0" b="0"/>
            <wp:docPr id="1318716086" name="drawing" descr="Group 1, Grouped object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8716086" name=""/>
                    <pic:cNvPicPr/>
                  </pic:nvPicPr>
                  <pic:blipFill>
                    <a:blip xmlns:r="http://schemas.openxmlformats.org/officeDocument/2006/relationships" r:embed="rId18167401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69E61C"/>
    <w:rsid w:val="26B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210AEE1-E755-478E-BF72-E29B1E771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1816740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Taps.Machigere</lastModifiedBy>
  <revision>2</revision>
  <dcterms:created xsi:type="dcterms:W3CDTF">2013-12-23T23:15:00.0000000Z</dcterms:created>
  <dcterms:modified xsi:type="dcterms:W3CDTF">2025-08-17T12:36:45.1071091Z</dcterms:modified>
  <category/>
</coreProperties>
</file>